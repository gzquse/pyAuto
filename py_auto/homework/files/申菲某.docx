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申菲某 爸爸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语数外三科总分：288 </w:t>
        <w:br/>
      </w:r>
      <w:r>
        <w:rPr>
          <w:sz w:val="24"/>
        </w:rPr>
        <w:t xml:space="preserve">班级排名：9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