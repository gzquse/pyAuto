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s宋体"/>
          <w:sz w:val="40"/>
        </w:rPr>
        <w:t>万门大学客户大会</w:t>
      </w:r>
    </w:p>
    <w:p>
      <w:pPr>
        <w:jc w:val="center"/>
      </w:pPr>
      <w:r>
        <w:rPr>
          <w:sz w:val="72"/>
        </w:rPr>
        <w:t>邀请函</w:t>
      </w:r>
    </w:p>
    <w:p>
      <w:pPr>
        <w:jc w:val="left"/>
      </w:pPr>
      <w:r>
        <w:rPr>
          <w:color w:val="B1174F"/>
          <w:sz w:val="40"/>
        </w:rPr>
        <w:t>尊敬的 爱爱 老师</w:t>
      </w:r>
    </w:p>
    <w:p>
      <w:r>
        <w:rPr>
          <w:sz w:val="32"/>
        </w:rPr>
        <w:t xml:space="preserve">       诚邀您参加由万门大学组织的客户答谢会。请于2020年10月1日在北京万门大学总部准时出席。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704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046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