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s宋体"/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color w:val="B1174F"/>
          <w:sz w:val="40"/>
        </w:rPr>
        <w:t>尊敬的 刚刚 老师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