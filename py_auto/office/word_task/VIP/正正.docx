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sz w:val="40"/>
        </w:rPr>
        <w:t>尊敬的 正正 先生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