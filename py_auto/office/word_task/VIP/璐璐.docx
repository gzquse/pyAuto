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sz w:val="40"/>
        </w:rPr>
        <w:t>尊敬的 璐璐 女士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