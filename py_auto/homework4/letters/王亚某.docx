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王亚某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语数外三科总分：260 </w:t>
        <w:br/>
      </w:r>
      <w:r>
        <w:rPr>
          <w:sz w:val="24"/>
        </w:rPr>
        <w:t xml:space="preserve">班级排名：24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