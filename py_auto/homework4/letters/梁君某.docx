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梁君某 爸爸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语数外三科总分：293 </w:t>
        <w:br/>
      </w:r>
      <w:r>
        <w:rPr>
          <w:sz w:val="24"/>
        </w:rPr>
        <w:t xml:space="preserve">班级排名：6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