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袁伟某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语数外三科总分：296 </w:t>
        <w:br/>
      </w:r>
      <w:r>
        <w:rPr>
          <w:sz w:val="24"/>
        </w:rPr>
        <w:t xml:space="preserve">班级排名：4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