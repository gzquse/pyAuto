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晋某 爸爸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语数外三科总分：285 </w:t>
        <w:br/>
      </w:r>
      <w:r>
        <w:rPr>
          <w:sz w:val="24"/>
        </w:rPr>
        <w:t xml:space="preserve">班级排名：12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