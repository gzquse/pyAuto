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刘某兴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语数外三科总分：217 </w:t>
        <w:br/>
      </w:r>
      <w:r>
        <w:rPr>
          <w:sz w:val="24"/>
        </w:rPr>
        <w:t xml:space="preserve">班级排名：36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