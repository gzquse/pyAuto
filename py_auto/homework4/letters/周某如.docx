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周某如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语数外三科总分：270 </w:t>
        <w:br/>
      </w:r>
      <w:r>
        <w:rPr>
          <w:sz w:val="24"/>
        </w:rPr>
        <w:t xml:space="preserve">班级排名：19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