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田某宁 爸爸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语数外三科总分：237 </w:t>
        <w:br/>
      </w:r>
      <w:r>
        <w:rPr>
          <w:sz w:val="24"/>
        </w:rPr>
        <w:t xml:space="preserve">班级排名：31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