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姜涛某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语数外三科总分：280 </w:t>
        <w:br/>
      </w:r>
      <w:r>
        <w:rPr>
          <w:sz w:val="24"/>
        </w:rPr>
        <w:t xml:space="preserve">班级排名：14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