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杨海某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语数外三科总分：283 </w:t>
        <w:br/>
      </w:r>
      <w:r>
        <w:rPr>
          <w:sz w:val="24"/>
        </w:rPr>
        <w:t xml:space="preserve">班级排名：13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