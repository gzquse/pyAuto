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邹珊珊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语数外三科总分：295 </w:t>
        <w:br/>
      </w:r>
      <w:r>
        <w:rPr>
          <w:sz w:val="24"/>
        </w:rPr>
        <w:t xml:space="preserve">班级排名：5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