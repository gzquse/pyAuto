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代小某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语数外三科总分：292 </w:t>
        <w:br/>
      </w:r>
      <w:r>
        <w:rPr>
          <w:sz w:val="24"/>
        </w:rPr>
        <w:t xml:space="preserve">班级排名：7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