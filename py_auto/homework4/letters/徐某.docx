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徐某 爸爸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语数外三科总分：267 </w:t>
        <w:br/>
      </w:r>
      <w:r>
        <w:rPr>
          <w:sz w:val="24"/>
        </w:rPr>
        <w:t xml:space="preserve">班级排名：21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