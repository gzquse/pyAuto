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吴菁某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语数外三科总分：262 </w:t>
        <w:br/>
      </w:r>
      <w:r>
        <w:rPr>
          <w:sz w:val="24"/>
        </w:rPr>
        <w:t xml:space="preserve">班级排名：23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