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刘成某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语数外三科总分：277 </w:t>
        <w:br/>
      </w:r>
      <w:r>
        <w:rPr>
          <w:sz w:val="24"/>
        </w:rPr>
        <w:t xml:space="preserve">班级排名：16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