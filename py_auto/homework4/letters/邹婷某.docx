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b/>
          <w:sz w:val="36"/>
        </w:rPr>
        <w:t>给家长的一封信</w:t>
      </w:r>
    </w:p>
    <w:p>
      <w:pPr>
        <w:jc w:val="left"/>
      </w:pPr>
      <w:r>
        <w:rPr>
          <w:b/>
          <w:sz w:val="28"/>
        </w:rPr>
        <w:t xml:space="preserve">尊敬的 邹婷某 妈妈 : </w:t>
      </w:r>
    </w:p>
    <w:p>
      <w:pPr>
        <w:jc w:val="left"/>
      </w:pPr>
      <w:r>
        <w:rPr>
          <w:sz w:val="20"/>
        </w:rPr>
        <w:t xml:space="preserve">    你好！秋风送爽，硕果飘香，经历了疫情、汛情，2020年秋季学期已如期而至。为进一步提高大家的安全意识，让同学们度过一个平安、健康、快乐的新学期，我们邀请各位家长朋友参加新学期家长会，具体安排如下：</w:t>
      </w:r>
    </w:p>
    <w:p>
      <w:r>
        <w:rPr>
          <w:b/>
          <w:sz w:val="28"/>
        </w:rPr>
        <w:t>您孩子开学前测评考试的成绩为：</w:t>
        <w:br/>
      </w:r>
      <w:r>
        <w:rPr>
          <w:sz w:val="24"/>
        </w:rPr>
        <w:t xml:space="preserve">语数外三科总分：272 </w:t>
        <w:br/>
      </w:r>
      <w:r>
        <w:rPr>
          <w:sz w:val="24"/>
        </w:rPr>
        <w:t xml:space="preserve">班级排名：18 </w:t>
      </w:r>
    </w:p>
    <w:p>
      <w:pPr>
        <w:jc w:val="left"/>
      </w:pPr>
      <w:r>
        <w:rPr>
          <w:b/>
          <w:sz w:val="24"/>
        </w:rPr>
        <w:t>送家长的话：</w:t>
      </w:r>
    </w:p>
    <w:p>
      <w:r>
        <w:rPr>
          <w:sz w:val="20"/>
        </w:rPr>
        <w:t xml:space="preserve">   1.永远不要跟教自己孩子的老师过不去，良好有效的沟通才是解决问题的法宝；</w:t>
        <w:br/>
      </w:r>
      <w:r>
        <w:rPr>
          <w:sz w:val="20"/>
        </w:rPr>
        <w:t xml:space="preserve">   2.要对教过自己孩子的老师心存感激和尊敬，因为你是孩子的榜样，只有你感激和尊敬别人，你的孩子才会感激和尊敬你；</w:t>
        <w:br/>
      </w:r>
      <w:r>
        <w:rPr>
          <w:sz w:val="20"/>
        </w:rPr>
        <w:t xml:space="preserve">   3.永远不要觉得孩子交给老师，教育就是老师和学校的事，因为教育孩子应该是你终身最重要的事业，家庭教育远比学校教育重要得多；</w:t>
        <w:br/>
      </w:r>
      <w:r>
        <w:rPr>
          <w:sz w:val="20"/>
        </w:rPr>
        <w:t xml:space="preserve">   4.要想孩子变得优秀，那么请你先优秀起来；</w:t>
        <w:br/>
      </w:r>
      <w:r>
        <w:rPr>
          <w:sz w:val="20"/>
        </w:rPr>
        <w:t xml:space="preserve">   5.家庭和学校教育配合得越好，孩子的教育才越成功。</w:t>
        <w:br/>
      </w:r>
    </w:p>
    <w:p>
      <w:pPr>
        <w:jc w:val="left"/>
      </w:pPr>
      <w:r>
        <w:rPr>
          <w:b/>
          <w:sz w:val="24"/>
        </w:rPr>
        <w:t>送孩子的话：</w:t>
      </w:r>
    </w:p>
    <w:p>
      <w:r>
        <w:rPr>
          <w:sz w:val="20"/>
        </w:rPr>
        <w:t>1.做一个心存感恩的人。感谢一路走来帮助过你的人，这样你的路途中才会经常有“贵人”相助；</w:t>
        <w:br/>
      </w:r>
      <w:r>
        <w:rPr>
          <w:sz w:val="20"/>
        </w:rPr>
        <w:t xml:space="preserve">2.做一个勤奋上进的人。环境不能改变，唯有改变的是自己的心态，你的上进心永远不会被“偷走”； </w:t>
        <w:br/>
      </w:r>
      <w:r>
        <w:rPr>
          <w:sz w:val="20"/>
        </w:rPr>
        <w:t>3.做一个认真用心的人。你可以不聪明，也可以不漂亮，但是你不可以不用心和认真。努力了不一定马上能看到“成果”，但有一天你面对挑战与困难的时候，之前积淀的“成果”就会变成你面对困难的勇气和力量；</w:t>
        <w:br/>
      </w:r>
      <w:r>
        <w:rPr>
          <w:sz w:val="20"/>
        </w:rPr>
        <w:t>4.做一个对社会有益的人。以后有一天你可能会成为于万人之上的人物，也可能是一位尘埃般的人物，但你都不可以剑走偏门，不要想到不劳而获或者天上掉馅饼的事，要有明辨是非的能力和眼睛。请做一个对社会益的人！</w:t>
        <w:br/>
      </w:r>
      <w:r>
        <w:rPr>
          <w:sz w:val="20"/>
        </w:rPr>
        <w:t>5.做一个永远对世界保持好奇的人。充满活力，充满希望，充满探索欲！这样你才不会停止学习的脚步，你的人生才会过得很精彩！</w:t>
        <w:br/>
      </w:r>
    </w:p>
    <w:p>
      <w:pPr>
        <w:jc w:val="right"/>
      </w:pPr>
      <w:r>
        <w:rPr>
          <w:sz w:val="16"/>
        </w:rPr>
        <w:t>2020.8.22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黑体" w:hAnsi="黑体" w:eastAsia="黑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