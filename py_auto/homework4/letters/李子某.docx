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李子某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语数外三科总分：292 </w:t>
        <w:br/>
      </w:r>
      <w:r>
        <w:rPr>
          <w:sz w:val="24"/>
        </w:rPr>
        <w:t xml:space="preserve">班级排名：7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