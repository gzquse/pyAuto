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王逸某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语数外三科总分：297 </w:t>
        <w:br/>
      </w:r>
      <w:r>
        <w:rPr>
          <w:sz w:val="24"/>
        </w:rPr>
        <w:t xml:space="preserve">班级排名：3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