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张某轩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语数外三科总分：299 </w:t>
        <w:br/>
      </w:r>
      <w:r>
        <w:rPr>
          <w:sz w:val="24"/>
        </w:rPr>
        <w:t xml:space="preserve">班级排名：2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