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常某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语数外三科总分：286 </w:t>
        <w:br/>
      </w:r>
      <w:r>
        <w:rPr>
          <w:sz w:val="24"/>
        </w:rPr>
        <w:t xml:space="preserve">班级排名：11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