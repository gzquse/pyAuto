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范某旭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语数外三科总分：276 </w:t>
        <w:br/>
      </w:r>
      <w:r>
        <w:rPr>
          <w:sz w:val="24"/>
        </w:rPr>
        <w:t xml:space="preserve">班级排名：17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