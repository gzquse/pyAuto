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刘某业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语数外三科总分：279 </w:t>
        <w:br/>
      </w:r>
      <w:r>
        <w:rPr>
          <w:sz w:val="24"/>
        </w:rPr>
        <w:t xml:space="preserve">班级排名：15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