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王依某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语数外三科总分：263 </w:t>
        <w:br/>
      </w:r>
      <w:r>
        <w:rPr>
          <w:sz w:val="24"/>
        </w:rPr>
        <w:t xml:space="preserve">班级排名：22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