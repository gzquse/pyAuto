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刘某锋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语数外三科总分：231 </w:t>
        <w:br/>
      </w:r>
      <w:r>
        <w:rPr>
          <w:sz w:val="24"/>
        </w:rPr>
        <w:t xml:space="preserve">班级排名：33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