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赵文某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语数外三科总分：290 </w:t>
        <w:br/>
      </w:r>
      <w:r>
        <w:rPr>
          <w:sz w:val="24"/>
        </w:rPr>
        <w:t xml:space="preserve">班级排名：8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