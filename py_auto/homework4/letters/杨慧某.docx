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杨慧某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语数外三科总分：255 </w:t>
        <w:br/>
      </w:r>
      <w:r>
        <w:rPr>
          <w:sz w:val="24"/>
        </w:rPr>
        <w:t xml:space="preserve">班级排名：25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