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李博某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语数外三科总分：208 </w:t>
        <w:br/>
      </w:r>
      <w:r>
        <w:rPr>
          <w:sz w:val="24"/>
        </w:rPr>
        <w:t xml:space="preserve">班级排名：37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